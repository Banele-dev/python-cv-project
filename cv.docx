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Banele Madikane | 071 8984 206 | banelemadikane96@gmail.com</w:t>
      </w:r>
    </w:p>
    <w:p>
      <w:pPr>
        <w:pStyle w:val="Heading1"/>
      </w:pPr>
      <w:r>
        <w:t>About me</w:t>
      </w:r>
    </w:p>
    <w:p>
      <w:r>
        <w:t>In addition to traits like aspiration, zeal, commitment, and disciplined behavior. I also possess unique qualities like loyalty, objectivity, honesty, self-assurance, and the capacity to resolve issues under pressure and stress. I'm quite good at communicating, and I like helping others in general. I learned how to work under pressure, engage with others, and be a team player during my time as a system administrator. I am a driven, committed, and diligent individual who has the capacity to work to the best of my skills. I have the capacity to organize my thoughts, assess an issue, and come up with appropriate solutions.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University of Johannesburg </w:t>
      </w:r>
      <w:r>
        <w:rPr>
          <w:i/>
        </w:rPr>
        <w:t>2020 2020</w:t>
        <w:br/>
      </w:r>
      <w:r>
        <w:t xml:space="preserve"> Teaching and Coding </w:t>
      </w:r>
    </w:p>
    <w:p>
      <w:r>
        <w:rPr>
          <w:b/>
        </w:rPr>
        <w:t xml:space="preserve">Anglo American </w:t>
      </w:r>
      <w:r>
        <w:rPr>
          <w:i/>
        </w:rPr>
        <w:t>2020 2023</w:t>
        <w:br/>
      </w:r>
      <w:r>
        <w:t xml:space="preserve">Process automation and coding </w:t>
      </w:r>
    </w:p>
    <w:p>
      <w:pPr>
        <w:pStyle w:val="Heading1"/>
      </w:pPr>
      <w:r>
        <w:t>Skills</w:t>
      </w:r>
    </w:p>
    <w:p>
      <w:pPr>
        <w:pStyle w:val="ListBullet"/>
      </w:pPr>
      <w:r>
        <w:t xml:space="preserve"> Programming </w:t>
      </w:r>
    </w:p>
    <w:p>
      <w:pPr>
        <w:pStyle w:val="ListBullet"/>
      </w:pPr>
      <w:r>
        <w:t xml:space="preserve"> requirement elicitation</w:t>
      </w:r>
    </w:p>
    <w:p>
      <w:pPr>
        <w:pStyle w:val="ListBullet"/>
      </w:pPr>
      <w:r>
        <w:t xml:space="preserve"> Strong verbal and written communication 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genereted using Youtube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